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56468" w14:textId="77777777" w:rsidR="002B343F" w:rsidRPr="002B343F" w:rsidRDefault="002B343F" w:rsidP="002B343F">
      <w:r w:rsidRPr="002B343F">
        <w:t xml:space="preserve">• install </w:t>
      </w:r>
      <w:r w:rsidRPr="002B343F">
        <w:rPr>
          <w:b/>
          <w:bCs/>
        </w:rPr>
        <w:t>MongoDB (server)</w:t>
      </w:r>
      <w:r w:rsidRPr="002B343F">
        <w:t xml:space="preserve">, </w:t>
      </w:r>
      <w:proofErr w:type="spellStart"/>
      <w:r w:rsidRPr="002B343F">
        <w:rPr>
          <w:b/>
          <w:bCs/>
        </w:rPr>
        <w:t>mongosh</w:t>
      </w:r>
      <w:proofErr w:type="spellEnd"/>
      <w:r w:rsidRPr="002B343F">
        <w:t xml:space="preserve"> and </w:t>
      </w:r>
      <w:r w:rsidRPr="002B343F">
        <w:rPr>
          <w:b/>
          <w:bCs/>
        </w:rPr>
        <w:t>MongoDB Compass</w:t>
      </w:r>
      <w:r w:rsidRPr="002B343F">
        <w:t xml:space="preserve"> locally (Windows/macOS/Linux),</w:t>
      </w:r>
      <w:r w:rsidRPr="002B343F">
        <w:br/>
        <w:t xml:space="preserve">• create a </w:t>
      </w:r>
      <w:r w:rsidRPr="002B343F">
        <w:rPr>
          <w:b/>
          <w:bCs/>
        </w:rPr>
        <w:t>MongoDB Atlas</w:t>
      </w:r>
      <w:r w:rsidRPr="002B343F">
        <w:t xml:space="preserve"> cluster,</w:t>
      </w:r>
      <w:r w:rsidRPr="002B343F">
        <w:br/>
        <w:t xml:space="preserve">• configure Atlas to </w:t>
      </w:r>
      <w:r w:rsidRPr="002B343F">
        <w:rPr>
          <w:b/>
          <w:bCs/>
        </w:rPr>
        <w:t>allow connections from any IP (0.0.0.0/0)</w:t>
      </w:r>
      <w:r w:rsidRPr="002B343F">
        <w:t xml:space="preserve"> (with security notes), and</w:t>
      </w:r>
      <w:r w:rsidRPr="002B343F">
        <w:br/>
        <w:t xml:space="preserve">• connect to Atlas from </w:t>
      </w:r>
      <w:r w:rsidRPr="002B343F">
        <w:rPr>
          <w:b/>
          <w:bCs/>
        </w:rPr>
        <w:t>MongoDB Compass</w:t>
      </w:r>
      <w:r w:rsidRPr="002B343F">
        <w:t xml:space="preserve"> and </w:t>
      </w:r>
      <w:proofErr w:type="spellStart"/>
      <w:r w:rsidRPr="002B343F">
        <w:rPr>
          <w:b/>
          <w:bCs/>
        </w:rPr>
        <w:t>mongosh</w:t>
      </w:r>
      <w:proofErr w:type="spellEnd"/>
      <w:r w:rsidRPr="002B343F">
        <w:t>.</w:t>
      </w:r>
    </w:p>
    <w:p w14:paraId="1AB9CDF7" w14:textId="77777777" w:rsidR="002B343F" w:rsidRPr="002B343F" w:rsidRDefault="002B343F" w:rsidP="002B343F">
      <w:r w:rsidRPr="002B343F">
        <w:t xml:space="preserve">I cite official MongoDB docs for the key, load-bearing steps so students can follow the platform-specific installers and the Atlas UI if things change. </w:t>
      </w:r>
      <w:hyperlink r:id="rId6" w:tgtFrame="_blank" w:history="1">
        <w:r w:rsidRPr="002B343F">
          <w:rPr>
            <w:rStyle w:val="Hyperlink"/>
          </w:rPr>
          <w:t>MongoDB+4MongoDB+4MongoDB+4</w:t>
        </w:r>
      </w:hyperlink>
    </w:p>
    <w:p w14:paraId="651F2A96" w14:textId="77777777" w:rsidR="002B343F" w:rsidRPr="002B343F" w:rsidRDefault="002B343F" w:rsidP="002B343F">
      <w:r w:rsidRPr="002B343F">
        <w:pict w14:anchorId="1B5EF06E">
          <v:rect id="_x0000_i1089" style="width:0;height:1.5pt" o:hralign="center" o:hrstd="t" o:hr="t" fillcolor="#a0a0a0" stroked="f"/>
        </w:pict>
      </w:r>
    </w:p>
    <w:p w14:paraId="77B19C9F" w14:textId="77777777" w:rsidR="002B343F" w:rsidRPr="002B343F" w:rsidRDefault="002B343F" w:rsidP="002B343F">
      <w:pPr>
        <w:rPr>
          <w:b/>
          <w:bCs/>
        </w:rPr>
      </w:pPr>
      <w:r w:rsidRPr="002B343F">
        <w:rPr>
          <w:b/>
          <w:bCs/>
        </w:rPr>
        <w:t>1) Install locally — overview &amp; checks</w:t>
      </w:r>
    </w:p>
    <w:p w14:paraId="73D281AF" w14:textId="77777777" w:rsidR="002B343F" w:rsidRPr="002B343F" w:rsidRDefault="002B343F" w:rsidP="002B343F">
      <w:pPr>
        <w:numPr>
          <w:ilvl w:val="0"/>
          <w:numId w:val="24"/>
        </w:numPr>
      </w:pPr>
      <w:r w:rsidRPr="002B343F">
        <w:t xml:space="preserve">Pick the installer for your OS from the </w:t>
      </w:r>
      <w:r w:rsidRPr="002B343F">
        <w:rPr>
          <w:b/>
          <w:bCs/>
        </w:rPr>
        <w:t>MongoDB Download Center</w:t>
      </w:r>
      <w:r w:rsidRPr="002B343F">
        <w:t xml:space="preserve"> (Community Server). The server installer </w:t>
      </w:r>
      <w:r w:rsidRPr="002B343F">
        <w:rPr>
          <w:b/>
          <w:bCs/>
        </w:rPr>
        <w:t>does not</w:t>
      </w:r>
      <w:r w:rsidRPr="002B343F">
        <w:t xml:space="preserve"> always include the new shell (</w:t>
      </w:r>
      <w:proofErr w:type="spellStart"/>
      <w:r w:rsidRPr="002B343F">
        <w:t>mongosh</w:t>
      </w:r>
      <w:proofErr w:type="spellEnd"/>
      <w:r w:rsidRPr="002B343F">
        <w:t xml:space="preserve">), so install </w:t>
      </w:r>
      <w:proofErr w:type="spellStart"/>
      <w:r w:rsidRPr="002B343F">
        <w:t>mongosh</w:t>
      </w:r>
      <w:proofErr w:type="spellEnd"/>
      <w:r w:rsidRPr="002B343F">
        <w:t xml:space="preserve"> separately (instructions below). </w:t>
      </w:r>
      <w:hyperlink r:id="rId7" w:tgtFrame="_blank" w:history="1">
        <w:r w:rsidRPr="002B343F">
          <w:rPr>
            <w:rStyle w:val="Hyperlink"/>
          </w:rPr>
          <w:t>MongoDB+1</w:t>
        </w:r>
      </w:hyperlink>
    </w:p>
    <w:p w14:paraId="6DC61593" w14:textId="77777777" w:rsidR="002B343F" w:rsidRPr="002B343F" w:rsidRDefault="002B343F" w:rsidP="002B343F">
      <w:r w:rsidRPr="002B343F">
        <w:pict w14:anchorId="243A5E17">
          <v:rect id="_x0000_i1090" style="width:0;height:1.5pt" o:hralign="center" o:hrstd="t" o:hr="t" fillcolor="#a0a0a0" stroked="f"/>
        </w:pict>
      </w:r>
    </w:p>
    <w:p w14:paraId="6336A41B" w14:textId="77777777" w:rsidR="002B343F" w:rsidRPr="002B343F" w:rsidRDefault="002B343F" w:rsidP="002B343F">
      <w:pPr>
        <w:rPr>
          <w:b/>
          <w:bCs/>
        </w:rPr>
      </w:pPr>
      <w:r w:rsidRPr="002B343F">
        <w:rPr>
          <w:b/>
          <w:bCs/>
        </w:rPr>
        <w:t xml:space="preserve">2) Windows — MongoDB Server, </w:t>
      </w:r>
      <w:proofErr w:type="spellStart"/>
      <w:r w:rsidRPr="002B343F">
        <w:rPr>
          <w:b/>
          <w:bCs/>
        </w:rPr>
        <w:t>mongosh</w:t>
      </w:r>
      <w:proofErr w:type="spellEnd"/>
      <w:r w:rsidRPr="002B343F">
        <w:rPr>
          <w:b/>
          <w:bCs/>
        </w:rPr>
        <w:t>, Compass (step-by-step)</w:t>
      </w:r>
    </w:p>
    <w:p w14:paraId="42429BD1" w14:textId="77777777" w:rsidR="002B343F" w:rsidRPr="002B343F" w:rsidRDefault="002B343F" w:rsidP="002B343F">
      <w:pPr>
        <w:rPr>
          <w:b/>
          <w:bCs/>
        </w:rPr>
      </w:pPr>
      <w:r w:rsidRPr="002B343F">
        <w:rPr>
          <w:b/>
          <w:bCs/>
        </w:rPr>
        <w:t>A. Install MongoDB Community Server (MSI)</w:t>
      </w:r>
    </w:p>
    <w:p w14:paraId="10606C02" w14:textId="77777777" w:rsidR="002B343F" w:rsidRPr="002B343F" w:rsidRDefault="002B343F" w:rsidP="002B343F">
      <w:pPr>
        <w:numPr>
          <w:ilvl w:val="0"/>
          <w:numId w:val="25"/>
        </w:numPr>
      </w:pPr>
      <w:r w:rsidRPr="002B343F">
        <w:t xml:space="preserve">Open the MongoDB docs/download page and download </w:t>
      </w:r>
      <w:r w:rsidRPr="002B343F">
        <w:rPr>
          <w:b/>
          <w:bCs/>
        </w:rPr>
        <w:t>MongoDB Community Server</w:t>
      </w:r>
      <w:r w:rsidRPr="002B343F">
        <w:t xml:space="preserve"> for Windows (MSI). </w:t>
      </w:r>
      <w:hyperlink r:id="rId8" w:tgtFrame="_blank" w:history="1">
        <w:r w:rsidRPr="002B343F">
          <w:rPr>
            <w:rStyle w:val="Hyperlink"/>
          </w:rPr>
          <w:t>MongoDB</w:t>
        </w:r>
      </w:hyperlink>
    </w:p>
    <w:p w14:paraId="5E1C3C5A" w14:textId="77777777" w:rsidR="002B343F" w:rsidRPr="002B343F" w:rsidRDefault="002B343F" w:rsidP="002B343F">
      <w:pPr>
        <w:numPr>
          <w:ilvl w:val="0"/>
          <w:numId w:val="25"/>
        </w:numPr>
      </w:pPr>
      <w:r w:rsidRPr="002B343F">
        <w:t xml:space="preserve">Run the MSI as administrator and follow the wizard. Choose </w:t>
      </w:r>
      <w:r w:rsidRPr="002B343F">
        <w:rPr>
          <w:b/>
          <w:bCs/>
        </w:rPr>
        <w:t>“Complete”</w:t>
      </w:r>
      <w:r w:rsidRPr="002B343F">
        <w:t xml:space="preserve"> (or Developer/Full) to get defaults. Accept the service install so MongoDB runs as a Windows service.</w:t>
      </w:r>
    </w:p>
    <w:p w14:paraId="7C44284D" w14:textId="77777777" w:rsidR="002B343F" w:rsidRPr="002B343F" w:rsidRDefault="002B343F" w:rsidP="002B343F">
      <w:pPr>
        <w:numPr>
          <w:ilvl w:val="0"/>
          <w:numId w:val="25"/>
        </w:numPr>
      </w:pPr>
      <w:r w:rsidRPr="002B343F">
        <w:t xml:space="preserve">Finish the installer. By </w:t>
      </w:r>
      <w:proofErr w:type="gramStart"/>
      <w:r w:rsidRPr="002B343F">
        <w:t>default</w:t>
      </w:r>
      <w:proofErr w:type="gramEnd"/>
      <w:r w:rsidRPr="002B343F">
        <w:t xml:space="preserve"> the data folder is under C:\Program Files\MongoDB\Server\&lt;version&gt;\ and the service name may appear as MongoDB or MongoDB&lt;version&gt;.</w:t>
      </w:r>
    </w:p>
    <w:p w14:paraId="5DCB097B" w14:textId="77777777" w:rsidR="002B343F" w:rsidRPr="002B343F" w:rsidRDefault="002B343F" w:rsidP="002B343F">
      <w:pPr>
        <w:rPr>
          <w:b/>
          <w:bCs/>
        </w:rPr>
      </w:pPr>
      <w:r w:rsidRPr="002B343F">
        <w:rPr>
          <w:b/>
          <w:bCs/>
        </w:rPr>
        <w:t xml:space="preserve">B. Install </w:t>
      </w:r>
      <w:proofErr w:type="spellStart"/>
      <w:r w:rsidRPr="002B343F">
        <w:rPr>
          <w:b/>
          <w:bCs/>
        </w:rPr>
        <w:t>mongosh</w:t>
      </w:r>
      <w:proofErr w:type="spellEnd"/>
      <w:r w:rsidRPr="002B343F">
        <w:rPr>
          <w:b/>
          <w:bCs/>
        </w:rPr>
        <w:t xml:space="preserve"> (MongoDB Shell)</w:t>
      </w:r>
    </w:p>
    <w:p w14:paraId="5137A918" w14:textId="77777777" w:rsidR="002B343F" w:rsidRPr="002B343F" w:rsidRDefault="002B343F" w:rsidP="002B343F">
      <w:pPr>
        <w:numPr>
          <w:ilvl w:val="0"/>
          <w:numId w:val="26"/>
        </w:numPr>
      </w:pPr>
      <w:r w:rsidRPr="002B343F">
        <w:t xml:space="preserve">Download </w:t>
      </w:r>
      <w:proofErr w:type="spellStart"/>
      <w:r w:rsidRPr="002B343F">
        <w:rPr>
          <w:b/>
          <w:bCs/>
        </w:rPr>
        <w:t>mongosh</w:t>
      </w:r>
      <w:proofErr w:type="spellEnd"/>
      <w:r w:rsidRPr="002B343F">
        <w:t xml:space="preserve"> (MongoDB Shell) from the MongoDB Shell download page and run its installer (MSI) or unzip the binary and add it to PATH. </w:t>
      </w:r>
      <w:proofErr w:type="spellStart"/>
      <w:r w:rsidRPr="002B343F">
        <w:t>mongosh</w:t>
      </w:r>
      <w:proofErr w:type="spellEnd"/>
      <w:r w:rsidRPr="002B343F">
        <w:t xml:space="preserve"> is the modern shell (replaces legacy mongo). </w:t>
      </w:r>
      <w:hyperlink r:id="rId9" w:tgtFrame="_blank" w:history="1">
        <w:r w:rsidRPr="002B343F">
          <w:rPr>
            <w:rStyle w:val="Hyperlink"/>
          </w:rPr>
          <w:t>MongoDB</w:t>
        </w:r>
      </w:hyperlink>
    </w:p>
    <w:p w14:paraId="5F5EEFC2" w14:textId="77777777" w:rsidR="002B343F" w:rsidRPr="002B343F" w:rsidRDefault="002B343F" w:rsidP="002B343F">
      <w:pPr>
        <w:numPr>
          <w:ilvl w:val="0"/>
          <w:numId w:val="26"/>
        </w:numPr>
      </w:pPr>
      <w:r w:rsidRPr="002B343F">
        <w:t>Verify: open Command Prompt / PowerShell and run:</w:t>
      </w:r>
    </w:p>
    <w:p w14:paraId="5820D0D9" w14:textId="77777777" w:rsidR="002B343F" w:rsidRPr="002B343F" w:rsidRDefault="002B343F" w:rsidP="002B343F">
      <w:proofErr w:type="spellStart"/>
      <w:r w:rsidRPr="002B343F">
        <w:t>mongosh</w:t>
      </w:r>
      <w:proofErr w:type="spellEnd"/>
      <w:r w:rsidRPr="002B343F">
        <w:t xml:space="preserve"> --version</w:t>
      </w:r>
    </w:p>
    <w:p w14:paraId="7DF8F9D5" w14:textId="77777777" w:rsidR="002B343F" w:rsidRPr="002B343F" w:rsidRDefault="002B343F" w:rsidP="002B343F">
      <w:pPr>
        <w:rPr>
          <w:b/>
          <w:bCs/>
        </w:rPr>
      </w:pPr>
      <w:r w:rsidRPr="002B343F">
        <w:rPr>
          <w:b/>
          <w:bCs/>
        </w:rPr>
        <w:t>C. Install MongoDB Compass (GUI)</w:t>
      </w:r>
    </w:p>
    <w:p w14:paraId="53955AE3" w14:textId="77777777" w:rsidR="002B343F" w:rsidRPr="002B343F" w:rsidRDefault="002B343F" w:rsidP="002B343F">
      <w:pPr>
        <w:numPr>
          <w:ilvl w:val="0"/>
          <w:numId w:val="27"/>
        </w:numPr>
      </w:pPr>
      <w:r w:rsidRPr="002B343F">
        <w:t xml:space="preserve">Download MongoDB Compass for Windows and run the installer. </w:t>
      </w:r>
      <w:hyperlink r:id="rId10" w:tgtFrame="_blank" w:history="1">
        <w:r w:rsidRPr="002B343F">
          <w:rPr>
            <w:rStyle w:val="Hyperlink"/>
          </w:rPr>
          <w:t>MongoDB</w:t>
        </w:r>
      </w:hyperlink>
    </w:p>
    <w:p w14:paraId="23CC8FB5" w14:textId="77777777" w:rsidR="002B343F" w:rsidRPr="002B343F" w:rsidRDefault="002B343F" w:rsidP="002B343F">
      <w:pPr>
        <w:numPr>
          <w:ilvl w:val="0"/>
          <w:numId w:val="27"/>
        </w:numPr>
      </w:pPr>
      <w:r w:rsidRPr="002B343F">
        <w:lastRenderedPageBreak/>
        <w:t>Open Compass after install.</w:t>
      </w:r>
    </w:p>
    <w:p w14:paraId="79B1D30A" w14:textId="77777777" w:rsidR="002B343F" w:rsidRPr="002B343F" w:rsidRDefault="002B343F" w:rsidP="002B343F">
      <w:pPr>
        <w:rPr>
          <w:b/>
          <w:bCs/>
        </w:rPr>
      </w:pPr>
      <w:r w:rsidRPr="002B343F">
        <w:rPr>
          <w:b/>
          <w:bCs/>
        </w:rPr>
        <w:t xml:space="preserve">D. Quick local test (in </w:t>
      </w:r>
      <w:proofErr w:type="spellStart"/>
      <w:r w:rsidRPr="002B343F">
        <w:rPr>
          <w:b/>
          <w:bCs/>
        </w:rPr>
        <w:t>mongosh</w:t>
      </w:r>
      <w:proofErr w:type="spellEnd"/>
      <w:r w:rsidRPr="002B343F">
        <w:rPr>
          <w:b/>
          <w:bCs/>
        </w:rPr>
        <w:t>)</w:t>
      </w:r>
    </w:p>
    <w:p w14:paraId="35FA20FE" w14:textId="77777777" w:rsidR="002B343F" w:rsidRPr="002B343F" w:rsidRDefault="002B343F" w:rsidP="002B343F">
      <w:pPr>
        <w:numPr>
          <w:ilvl w:val="0"/>
          <w:numId w:val="28"/>
        </w:numPr>
      </w:pPr>
      <w:r w:rsidRPr="002B343F">
        <w:t xml:space="preserve">Open PowerShell / </w:t>
      </w:r>
      <w:proofErr w:type="spellStart"/>
      <w:r w:rsidRPr="002B343F">
        <w:t>Cmd</w:t>
      </w:r>
      <w:proofErr w:type="spellEnd"/>
      <w:r w:rsidRPr="002B343F">
        <w:t xml:space="preserve"> and run:</w:t>
      </w:r>
    </w:p>
    <w:p w14:paraId="57D07B93" w14:textId="77777777" w:rsidR="002B343F" w:rsidRPr="002B343F" w:rsidRDefault="002B343F" w:rsidP="002B343F">
      <w:proofErr w:type="spellStart"/>
      <w:r w:rsidRPr="002B343F">
        <w:t>mongosh</w:t>
      </w:r>
      <w:proofErr w:type="spellEnd"/>
      <w:r w:rsidRPr="002B343F">
        <w:t xml:space="preserve">         # connects to local </w:t>
      </w:r>
      <w:proofErr w:type="spellStart"/>
      <w:r w:rsidRPr="002B343F">
        <w:t>mongod</w:t>
      </w:r>
      <w:proofErr w:type="spellEnd"/>
      <w:r w:rsidRPr="002B343F">
        <w:t xml:space="preserve"> on 27017</w:t>
      </w:r>
    </w:p>
    <w:p w14:paraId="7421A54B" w14:textId="77777777" w:rsidR="002B343F" w:rsidRPr="002B343F" w:rsidRDefault="002B343F" w:rsidP="002B343F">
      <w:r w:rsidRPr="002B343F">
        <w:t>use school</w:t>
      </w:r>
    </w:p>
    <w:p w14:paraId="49CF27DB" w14:textId="77777777" w:rsidR="002B343F" w:rsidRPr="002B343F" w:rsidRDefault="002B343F" w:rsidP="002B343F">
      <w:proofErr w:type="spellStart"/>
      <w:proofErr w:type="gramStart"/>
      <w:r w:rsidRPr="002B343F">
        <w:t>db.students</w:t>
      </w:r>
      <w:proofErr w:type="gramEnd"/>
      <w:r w:rsidRPr="002B343F">
        <w:t>.</w:t>
      </w:r>
      <w:proofErr w:type="gramStart"/>
      <w:r w:rsidRPr="002B343F">
        <w:t>insertOne</w:t>
      </w:r>
      <w:proofErr w:type="spellEnd"/>
      <w:r w:rsidRPr="002B343F">
        <w:t>(</w:t>
      </w:r>
      <w:proofErr w:type="gramEnd"/>
      <w:r w:rsidRPr="002B343F">
        <w:t>{</w:t>
      </w:r>
      <w:proofErr w:type="spellStart"/>
      <w:r w:rsidRPr="002B343F">
        <w:t>name:"Ali</w:t>
      </w:r>
      <w:proofErr w:type="spellEnd"/>
      <w:r w:rsidRPr="002B343F">
        <w:t>", age:17, grade:11, gpa:3.5})</w:t>
      </w:r>
    </w:p>
    <w:p w14:paraId="2B38CEE8" w14:textId="77777777" w:rsidR="002B343F" w:rsidRPr="002B343F" w:rsidRDefault="002B343F" w:rsidP="002B343F">
      <w:proofErr w:type="spellStart"/>
      <w:proofErr w:type="gramStart"/>
      <w:r w:rsidRPr="002B343F">
        <w:t>db.students</w:t>
      </w:r>
      <w:proofErr w:type="gramEnd"/>
      <w:r w:rsidRPr="002B343F">
        <w:t>.find</w:t>
      </w:r>
      <w:proofErr w:type="spellEnd"/>
      <w:r w:rsidRPr="002B343F">
        <w:t>(</w:t>
      </w:r>
      <w:proofErr w:type="gramStart"/>
      <w:r w:rsidRPr="002B343F">
        <w:t>).pretty</w:t>
      </w:r>
      <w:proofErr w:type="gramEnd"/>
      <w:r w:rsidRPr="002B343F">
        <w:t>()</w:t>
      </w:r>
    </w:p>
    <w:p w14:paraId="3D6665A9" w14:textId="77777777" w:rsidR="002B343F" w:rsidRPr="002B343F" w:rsidRDefault="002B343F" w:rsidP="002B343F">
      <w:r w:rsidRPr="002B343F">
        <w:t>If you see the inserted document, local install OK.</w:t>
      </w:r>
    </w:p>
    <w:p w14:paraId="1C56D3E5" w14:textId="77777777" w:rsidR="002B343F" w:rsidRPr="002B343F" w:rsidRDefault="002B343F" w:rsidP="002B343F">
      <w:r w:rsidRPr="002B343F">
        <w:pict w14:anchorId="6E385FAF">
          <v:rect id="_x0000_i1091" style="width:0;height:1.5pt" o:hralign="center" o:hrstd="t" o:hr="t" fillcolor="#a0a0a0" stroked="f"/>
        </w:pict>
      </w:r>
    </w:p>
    <w:p w14:paraId="4A0BC751" w14:textId="77777777" w:rsidR="002B343F" w:rsidRPr="002B343F" w:rsidRDefault="002B343F" w:rsidP="002B343F">
      <w:pPr>
        <w:rPr>
          <w:b/>
          <w:bCs/>
        </w:rPr>
      </w:pPr>
      <w:r w:rsidRPr="002B343F">
        <w:rPr>
          <w:b/>
          <w:bCs/>
        </w:rPr>
        <w:t>3) macOS &amp; Linux — quick notes</w:t>
      </w:r>
    </w:p>
    <w:p w14:paraId="40EA4112" w14:textId="77777777" w:rsidR="002B343F" w:rsidRPr="002B343F" w:rsidRDefault="002B343F" w:rsidP="002B343F">
      <w:pPr>
        <w:numPr>
          <w:ilvl w:val="0"/>
          <w:numId w:val="29"/>
        </w:numPr>
      </w:pPr>
      <w:r w:rsidRPr="002B343F">
        <w:rPr>
          <w:b/>
          <w:bCs/>
        </w:rPr>
        <w:t>macOS (Homebrew)</w:t>
      </w:r>
      <w:r w:rsidRPr="002B343F">
        <w:t xml:space="preserve">: MongoDB docs recommend installing via Homebrew (tap </w:t>
      </w:r>
      <w:proofErr w:type="spellStart"/>
      <w:r w:rsidRPr="002B343F">
        <w:t>mongodb</w:t>
      </w:r>
      <w:proofErr w:type="spellEnd"/>
      <w:r w:rsidRPr="002B343F">
        <w:t xml:space="preserve">/brew) or following the macOS guide in the docs. After install, use brew services start </w:t>
      </w:r>
      <w:proofErr w:type="spellStart"/>
      <w:r w:rsidRPr="002B343F">
        <w:t>mongodb</w:t>
      </w:r>
      <w:proofErr w:type="spellEnd"/>
      <w:r w:rsidRPr="002B343F">
        <w:t xml:space="preserve">-community to run as a service. </w:t>
      </w:r>
      <w:hyperlink r:id="rId11" w:tgtFrame="_blank" w:history="1">
        <w:r w:rsidRPr="002B343F">
          <w:rPr>
            <w:rStyle w:val="Hyperlink"/>
          </w:rPr>
          <w:t>MongoDB</w:t>
        </w:r>
      </w:hyperlink>
    </w:p>
    <w:p w14:paraId="75CF36CA" w14:textId="77777777" w:rsidR="002B343F" w:rsidRPr="002B343F" w:rsidRDefault="002B343F" w:rsidP="002B343F">
      <w:pPr>
        <w:numPr>
          <w:ilvl w:val="0"/>
          <w:numId w:val="29"/>
        </w:numPr>
      </w:pPr>
      <w:r w:rsidRPr="002B343F">
        <w:rPr>
          <w:b/>
          <w:bCs/>
        </w:rPr>
        <w:t>Linux</w:t>
      </w:r>
      <w:r w:rsidRPr="002B343F">
        <w:t xml:space="preserve"> (Ubuntu/Debian/RHEL): follow the official MongoDB installation instructions for your distro (apt/rpm packages). See the MongoDB installation manual for exact commands and repository setup. </w:t>
      </w:r>
      <w:hyperlink r:id="rId12" w:tgtFrame="_blank" w:history="1">
        <w:r w:rsidRPr="002B343F">
          <w:rPr>
            <w:rStyle w:val="Hyperlink"/>
          </w:rPr>
          <w:t>MongoDB</w:t>
        </w:r>
      </w:hyperlink>
    </w:p>
    <w:p w14:paraId="2975C8C3" w14:textId="77777777" w:rsidR="002B343F" w:rsidRPr="002B343F" w:rsidRDefault="002B343F" w:rsidP="002B343F">
      <w:r w:rsidRPr="002B343F">
        <w:t xml:space="preserve">After install on any OS, install </w:t>
      </w:r>
      <w:proofErr w:type="spellStart"/>
      <w:r w:rsidRPr="002B343F">
        <w:t>mongosh</w:t>
      </w:r>
      <w:proofErr w:type="spellEnd"/>
      <w:r w:rsidRPr="002B343F">
        <w:t xml:space="preserve"> and Compass if you want GUI access.</w:t>
      </w:r>
    </w:p>
    <w:p w14:paraId="26A3B18A" w14:textId="77777777" w:rsidR="002B343F" w:rsidRPr="002B343F" w:rsidRDefault="002B343F" w:rsidP="002B343F">
      <w:r w:rsidRPr="002B343F">
        <w:pict w14:anchorId="03BBB9C9">
          <v:rect id="_x0000_i1092" style="width:0;height:1.5pt" o:hralign="center" o:hrstd="t" o:hr="t" fillcolor="#a0a0a0" stroked="f"/>
        </w:pict>
      </w:r>
    </w:p>
    <w:p w14:paraId="70DEC6A8" w14:textId="77777777" w:rsidR="002B343F" w:rsidRPr="002B343F" w:rsidRDefault="002B343F" w:rsidP="002B343F">
      <w:pPr>
        <w:rPr>
          <w:b/>
          <w:bCs/>
        </w:rPr>
      </w:pPr>
      <w:r w:rsidRPr="002B343F">
        <w:rPr>
          <w:b/>
          <w:bCs/>
        </w:rPr>
        <w:t>4) Create a MongoDB Atlas account &amp; cluster (step-by-step)</w:t>
      </w:r>
    </w:p>
    <w:p w14:paraId="2D781ED5" w14:textId="77777777" w:rsidR="002B343F" w:rsidRPr="002B343F" w:rsidRDefault="002B343F" w:rsidP="002B343F">
      <w:pPr>
        <w:numPr>
          <w:ilvl w:val="0"/>
          <w:numId w:val="30"/>
        </w:numPr>
      </w:pPr>
      <w:r w:rsidRPr="002B343F">
        <w:t xml:space="preserve">Go to </w:t>
      </w:r>
      <w:r w:rsidRPr="002B343F">
        <w:rPr>
          <w:b/>
          <w:bCs/>
        </w:rPr>
        <w:t>MongoDB Atlas</w:t>
      </w:r>
      <w:r w:rsidRPr="002B343F">
        <w:t>: sign up or log in at the Atlas site (mongodb.com/cloud/atlas).</w:t>
      </w:r>
    </w:p>
    <w:p w14:paraId="74439855" w14:textId="77777777" w:rsidR="002B343F" w:rsidRPr="002B343F" w:rsidRDefault="002B343F" w:rsidP="002B343F">
      <w:pPr>
        <w:numPr>
          <w:ilvl w:val="0"/>
          <w:numId w:val="30"/>
        </w:numPr>
      </w:pPr>
      <w:r w:rsidRPr="002B343F">
        <w:t xml:space="preserve">Create a </w:t>
      </w:r>
      <w:r w:rsidRPr="002B343F">
        <w:rPr>
          <w:b/>
          <w:bCs/>
        </w:rPr>
        <w:t>Project</w:t>
      </w:r>
      <w:r w:rsidRPr="002B343F">
        <w:t xml:space="preserve"> (any name; e.g., </w:t>
      </w:r>
      <w:proofErr w:type="spellStart"/>
      <w:r w:rsidRPr="002B343F">
        <w:t>SchoolProject</w:t>
      </w:r>
      <w:proofErr w:type="spellEnd"/>
      <w:r w:rsidRPr="002B343F">
        <w:t>).</w:t>
      </w:r>
    </w:p>
    <w:p w14:paraId="6037F59B" w14:textId="77777777" w:rsidR="002B343F" w:rsidRPr="002B343F" w:rsidRDefault="002B343F" w:rsidP="002B343F">
      <w:pPr>
        <w:numPr>
          <w:ilvl w:val="0"/>
          <w:numId w:val="30"/>
        </w:numPr>
      </w:pPr>
      <w:r w:rsidRPr="002B343F">
        <w:t xml:space="preserve">Click </w:t>
      </w:r>
      <w:r w:rsidRPr="002B343F">
        <w:rPr>
          <w:b/>
          <w:bCs/>
        </w:rPr>
        <w:t>Build a Cluster</w:t>
      </w:r>
      <w:r w:rsidRPr="002B343F">
        <w:t xml:space="preserve"> → choose </w:t>
      </w:r>
      <w:r w:rsidRPr="002B343F">
        <w:rPr>
          <w:b/>
          <w:bCs/>
        </w:rPr>
        <w:t>Shared Clusters (Free tier / M0)</w:t>
      </w:r>
      <w:r w:rsidRPr="002B343F">
        <w:t xml:space="preserve"> for students (or choose paid if you need dedicated resources). Select cloud provider and region and click </w:t>
      </w:r>
      <w:r w:rsidRPr="002B343F">
        <w:rPr>
          <w:b/>
          <w:bCs/>
        </w:rPr>
        <w:t>Create Cluster</w:t>
      </w:r>
      <w:r w:rsidRPr="002B343F">
        <w:t xml:space="preserve">. (Cluster provisioning may take a few minutes.) </w:t>
      </w:r>
      <w:hyperlink r:id="rId13" w:tgtFrame="_blank" w:history="1">
        <w:r w:rsidRPr="002B343F">
          <w:rPr>
            <w:rStyle w:val="Hyperlink"/>
          </w:rPr>
          <w:t>MongoDB</w:t>
        </w:r>
      </w:hyperlink>
    </w:p>
    <w:p w14:paraId="5DD6178B" w14:textId="77777777" w:rsidR="002B343F" w:rsidRPr="002B343F" w:rsidRDefault="002B343F" w:rsidP="002B343F">
      <w:r w:rsidRPr="002B343F">
        <w:pict w14:anchorId="53D2F536">
          <v:rect id="_x0000_i1093" style="width:0;height:1.5pt" o:hralign="center" o:hrstd="t" o:hr="t" fillcolor="#a0a0a0" stroked="f"/>
        </w:pict>
      </w:r>
    </w:p>
    <w:p w14:paraId="79522056" w14:textId="77777777" w:rsidR="002B343F" w:rsidRPr="002B343F" w:rsidRDefault="002B343F" w:rsidP="002B343F">
      <w:pPr>
        <w:rPr>
          <w:b/>
          <w:bCs/>
        </w:rPr>
      </w:pPr>
      <w:r w:rsidRPr="002B343F">
        <w:rPr>
          <w:b/>
          <w:bCs/>
        </w:rPr>
        <w:t>5) Allow access from any IP (0.0.0.0/0) — Network Access</w:t>
      </w:r>
    </w:p>
    <w:p w14:paraId="5EAF7236" w14:textId="77777777" w:rsidR="002B343F" w:rsidRPr="002B343F" w:rsidRDefault="002B343F" w:rsidP="002B343F">
      <w:r w:rsidRPr="002B343F">
        <w:rPr>
          <w:b/>
          <w:bCs/>
        </w:rPr>
        <w:t>Important security note:</w:t>
      </w:r>
      <w:r w:rsidRPr="002B343F">
        <w:t xml:space="preserve"> 0.0.0.0/0 means </w:t>
      </w:r>
      <w:r w:rsidRPr="002B343F">
        <w:rPr>
          <w:i/>
          <w:iCs/>
        </w:rPr>
        <w:t>any</w:t>
      </w:r>
      <w:r w:rsidRPr="002B343F">
        <w:t xml:space="preserve"> IP can attempt to connect. Use only for short classroom demos. In production, always restrict to specific IPs or use VPC peering/Private Endpoints. </w:t>
      </w:r>
      <w:hyperlink r:id="rId14" w:tgtFrame="_blank" w:history="1">
        <w:r w:rsidRPr="002B343F">
          <w:rPr>
            <w:rStyle w:val="Hyperlink"/>
          </w:rPr>
          <w:t>MongoDB</w:t>
        </w:r>
      </w:hyperlink>
    </w:p>
    <w:p w14:paraId="0BBD5BE9" w14:textId="77777777" w:rsidR="002B343F" w:rsidRPr="002B343F" w:rsidRDefault="002B343F" w:rsidP="002B343F">
      <w:r w:rsidRPr="002B343F">
        <w:lastRenderedPageBreak/>
        <w:t>Steps:</w:t>
      </w:r>
    </w:p>
    <w:p w14:paraId="7A7BA866" w14:textId="77777777" w:rsidR="002B343F" w:rsidRPr="002B343F" w:rsidRDefault="002B343F" w:rsidP="002B343F">
      <w:pPr>
        <w:numPr>
          <w:ilvl w:val="0"/>
          <w:numId w:val="31"/>
        </w:numPr>
      </w:pPr>
      <w:r w:rsidRPr="002B343F">
        <w:t xml:space="preserve">In Atlas UI, open your </w:t>
      </w:r>
      <w:r w:rsidRPr="002B343F">
        <w:rPr>
          <w:b/>
          <w:bCs/>
        </w:rPr>
        <w:t>Project</w:t>
      </w:r>
      <w:r w:rsidRPr="002B343F">
        <w:t xml:space="preserve"> → </w:t>
      </w:r>
      <w:r w:rsidRPr="002B343F">
        <w:rPr>
          <w:b/>
          <w:bCs/>
        </w:rPr>
        <w:t>Network Access</w:t>
      </w:r>
      <w:r w:rsidRPr="002B343F">
        <w:t xml:space="preserve"> (Security → Network Access).</w:t>
      </w:r>
    </w:p>
    <w:p w14:paraId="74F83814" w14:textId="77777777" w:rsidR="002B343F" w:rsidRPr="002B343F" w:rsidRDefault="002B343F" w:rsidP="002B343F">
      <w:pPr>
        <w:numPr>
          <w:ilvl w:val="0"/>
          <w:numId w:val="31"/>
        </w:numPr>
      </w:pPr>
      <w:r w:rsidRPr="002B343F">
        <w:t xml:space="preserve">Click </w:t>
      </w:r>
      <w:r w:rsidRPr="002B343F">
        <w:rPr>
          <w:b/>
          <w:bCs/>
        </w:rPr>
        <w:t>Add IP Address</w:t>
      </w:r>
      <w:r w:rsidRPr="002B343F">
        <w:t xml:space="preserve"> → choose </w:t>
      </w:r>
      <w:r w:rsidRPr="002B343F">
        <w:rPr>
          <w:b/>
          <w:bCs/>
        </w:rPr>
        <w:t>Allow access from anywhere</w:t>
      </w:r>
      <w:r w:rsidRPr="002B343F">
        <w:t xml:space="preserve"> (this adds 0.0.0.0/0) or manually enter a CIDR. Click </w:t>
      </w:r>
      <w:r w:rsidRPr="002B343F">
        <w:rPr>
          <w:b/>
          <w:bCs/>
        </w:rPr>
        <w:t>Confirm / Save</w:t>
      </w:r>
      <w:r w:rsidRPr="002B343F">
        <w:t>.</w:t>
      </w:r>
    </w:p>
    <w:p w14:paraId="718C4E2D" w14:textId="77777777" w:rsidR="002B343F" w:rsidRPr="002B343F" w:rsidRDefault="002B343F" w:rsidP="002B343F">
      <w:pPr>
        <w:numPr>
          <w:ilvl w:val="0"/>
          <w:numId w:val="31"/>
        </w:numPr>
      </w:pPr>
      <w:r w:rsidRPr="002B343F">
        <w:t xml:space="preserve">Wait for the change to apply — Atlas shows the IP rule in the list. </w:t>
      </w:r>
      <w:hyperlink r:id="rId15" w:tgtFrame="_blank" w:history="1">
        <w:r w:rsidRPr="002B343F">
          <w:rPr>
            <w:rStyle w:val="Hyperlink"/>
          </w:rPr>
          <w:t>MongoDB</w:t>
        </w:r>
      </w:hyperlink>
    </w:p>
    <w:p w14:paraId="2E9FF861" w14:textId="77777777" w:rsidR="002B343F" w:rsidRPr="002B343F" w:rsidRDefault="002B343F" w:rsidP="002B343F">
      <w:r w:rsidRPr="002B343F">
        <w:t>(Alternative, safer approach: add your current public IP only — Atlas has a “Add Current IP Address” button.)</w:t>
      </w:r>
    </w:p>
    <w:p w14:paraId="4A086798" w14:textId="77777777" w:rsidR="002B343F" w:rsidRPr="002B343F" w:rsidRDefault="002B343F" w:rsidP="002B343F">
      <w:r w:rsidRPr="002B343F">
        <w:pict w14:anchorId="5F16045D">
          <v:rect id="_x0000_i1094" style="width:0;height:1.5pt" o:hralign="center" o:hrstd="t" o:hr="t" fillcolor="#a0a0a0" stroked="f"/>
        </w:pict>
      </w:r>
    </w:p>
    <w:p w14:paraId="3F7B2190" w14:textId="77777777" w:rsidR="002B343F" w:rsidRPr="002B343F" w:rsidRDefault="002B343F" w:rsidP="002B343F">
      <w:pPr>
        <w:rPr>
          <w:b/>
          <w:bCs/>
        </w:rPr>
      </w:pPr>
      <w:r w:rsidRPr="002B343F">
        <w:rPr>
          <w:b/>
          <w:bCs/>
        </w:rPr>
        <w:t>6) Create a DB user for the cluster (Database Access)</w:t>
      </w:r>
    </w:p>
    <w:p w14:paraId="71C36800" w14:textId="77777777" w:rsidR="002B343F" w:rsidRPr="002B343F" w:rsidRDefault="002B343F" w:rsidP="002B343F">
      <w:pPr>
        <w:numPr>
          <w:ilvl w:val="0"/>
          <w:numId w:val="32"/>
        </w:numPr>
      </w:pPr>
      <w:r w:rsidRPr="002B343F">
        <w:t xml:space="preserve">In Atlas, go to </w:t>
      </w:r>
      <w:r w:rsidRPr="002B343F">
        <w:rPr>
          <w:b/>
          <w:bCs/>
        </w:rPr>
        <w:t>Database Access</w:t>
      </w:r>
      <w:r w:rsidRPr="002B343F">
        <w:t xml:space="preserve"> (Security → Database Access).</w:t>
      </w:r>
    </w:p>
    <w:p w14:paraId="7079CE45" w14:textId="77777777" w:rsidR="002B343F" w:rsidRPr="002B343F" w:rsidRDefault="002B343F" w:rsidP="002B343F">
      <w:pPr>
        <w:numPr>
          <w:ilvl w:val="0"/>
          <w:numId w:val="32"/>
        </w:numPr>
      </w:pPr>
      <w:r w:rsidRPr="002B343F">
        <w:t xml:space="preserve">Click </w:t>
      </w:r>
      <w:r w:rsidRPr="002B343F">
        <w:rPr>
          <w:b/>
          <w:bCs/>
        </w:rPr>
        <w:t>Add New Database User</w:t>
      </w:r>
      <w:r w:rsidRPr="002B343F">
        <w:t xml:space="preserve">. Choose a username and password (store them safely). Give a role such as </w:t>
      </w:r>
      <w:r w:rsidRPr="002B343F">
        <w:rPr>
          <w:b/>
          <w:bCs/>
        </w:rPr>
        <w:t>Read and write to any database</w:t>
      </w:r>
      <w:r w:rsidRPr="002B343F">
        <w:t xml:space="preserve"> (suitable for student practice). Save.</w:t>
      </w:r>
    </w:p>
    <w:p w14:paraId="0BEB1A17" w14:textId="77777777" w:rsidR="002B343F" w:rsidRPr="002B343F" w:rsidRDefault="002B343F" w:rsidP="002B343F">
      <w:pPr>
        <w:numPr>
          <w:ilvl w:val="0"/>
          <w:numId w:val="32"/>
        </w:numPr>
      </w:pPr>
      <w:r w:rsidRPr="002B343F">
        <w:t>Keep the credentials: you’ll replace &lt;password&gt; in the connection string with this password.</w:t>
      </w:r>
    </w:p>
    <w:p w14:paraId="5554A2EB" w14:textId="77777777" w:rsidR="002B343F" w:rsidRPr="002B343F" w:rsidRDefault="002B343F" w:rsidP="002B343F">
      <w:r w:rsidRPr="002B343F">
        <w:pict w14:anchorId="6AB24544">
          <v:rect id="_x0000_i1095" style="width:0;height:1.5pt" o:hralign="center" o:hrstd="t" o:hr="t" fillcolor="#a0a0a0" stroked="f"/>
        </w:pict>
      </w:r>
    </w:p>
    <w:p w14:paraId="2AFB04EA" w14:textId="77777777" w:rsidR="002B343F" w:rsidRPr="002B343F" w:rsidRDefault="002B343F" w:rsidP="002B343F">
      <w:pPr>
        <w:rPr>
          <w:b/>
          <w:bCs/>
        </w:rPr>
      </w:pPr>
      <w:r w:rsidRPr="002B343F">
        <w:rPr>
          <w:b/>
          <w:bCs/>
        </w:rPr>
        <w:t>7) Connect to Atlas from MongoDB Compass</w:t>
      </w:r>
    </w:p>
    <w:p w14:paraId="7AF83BED" w14:textId="77777777" w:rsidR="002B343F" w:rsidRPr="002B343F" w:rsidRDefault="002B343F" w:rsidP="002B343F">
      <w:pPr>
        <w:numPr>
          <w:ilvl w:val="0"/>
          <w:numId w:val="33"/>
        </w:numPr>
      </w:pPr>
      <w:r w:rsidRPr="002B343F">
        <w:t xml:space="preserve">In Atlas, go to </w:t>
      </w:r>
      <w:r w:rsidRPr="002B343F">
        <w:rPr>
          <w:b/>
          <w:bCs/>
        </w:rPr>
        <w:t>Clusters</w:t>
      </w:r>
      <w:r w:rsidRPr="002B343F">
        <w:t xml:space="preserve"> → for your cluster click </w:t>
      </w:r>
      <w:r w:rsidRPr="002B343F">
        <w:rPr>
          <w:b/>
          <w:bCs/>
        </w:rPr>
        <w:t>Connect</w:t>
      </w:r>
      <w:r w:rsidRPr="002B343F">
        <w:t xml:space="preserve"> → choose </w:t>
      </w:r>
      <w:r w:rsidRPr="002B343F">
        <w:rPr>
          <w:b/>
          <w:bCs/>
        </w:rPr>
        <w:t>Connect with MongoDB Compass</w:t>
      </w:r>
      <w:r w:rsidRPr="002B343F">
        <w:t xml:space="preserve">. Copy the Compass connection string/URI or click the provided Compass link. </w:t>
      </w:r>
      <w:hyperlink r:id="rId16" w:tgtFrame="_blank" w:history="1">
        <w:r w:rsidRPr="002B343F">
          <w:rPr>
            <w:rStyle w:val="Hyperlink"/>
          </w:rPr>
          <w:t>MongoDB</w:t>
        </w:r>
      </w:hyperlink>
    </w:p>
    <w:p w14:paraId="201FF8C6" w14:textId="77777777" w:rsidR="002B343F" w:rsidRPr="002B343F" w:rsidRDefault="002B343F" w:rsidP="002B343F">
      <w:pPr>
        <w:numPr>
          <w:ilvl w:val="0"/>
          <w:numId w:val="33"/>
        </w:numPr>
      </w:pPr>
      <w:r w:rsidRPr="002B343F">
        <w:t xml:space="preserve">Open </w:t>
      </w:r>
      <w:r w:rsidRPr="002B343F">
        <w:rPr>
          <w:b/>
          <w:bCs/>
        </w:rPr>
        <w:t>MongoDB Compass</w:t>
      </w:r>
      <w:r w:rsidRPr="002B343F">
        <w:t xml:space="preserve"> → paste the </w:t>
      </w:r>
      <w:r w:rsidRPr="002B343F">
        <w:rPr>
          <w:b/>
          <w:bCs/>
        </w:rPr>
        <w:t>URI</w:t>
      </w:r>
      <w:r w:rsidRPr="002B343F">
        <w:t xml:space="preserve"> into the connection box. Replace &lt;password&gt; with the DB user password you created. You can also fill fields manually (Hostname, SRV, username, password).</w:t>
      </w:r>
    </w:p>
    <w:p w14:paraId="05977935" w14:textId="77777777" w:rsidR="002B343F" w:rsidRPr="002B343F" w:rsidRDefault="002B343F" w:rsidP="002B343F">
      <w:pPr>
        <w:numPr>
          <w:ilvl w:val="0"/>
          <w:numId w:val="33"/>
        </w:numPr>
      </w:pPr>
      <w:r w:rsidRPr="002B343F">
        <w:t xml:space="preserve">Click </w:t>
      </w:r>
      <w:r w:rsidRPr="002B343F">
        <w:rPr>
          <w:b/>
          <w:bCs/>
        </w:rPr>
        <w:t>Connect</w:t>
      </w:r>
      <w:r w:rsidRPr="002B343F">
        <w:t xml:space="preserve">. If TLS/SNI errors appear, make sure you have a recent Compass version (Atlas requires modern TLS/SNI supported by recent Compass). </w:t>
      </w:r>
      <w:hyperlink r:id="rId17" w:tgtFrame="_blank" w:history="1">
        <w:r w:rsidRPr="002B343F">
          <w:rPr>
            <w:rStyle w:val="Hyperlink"/>
          </w:rPr>
          <w:t>MongoDB</w:t>
        </w:r>
      </w:hyperlink>
    </w:p>
    <w:p w14:paraId="1F119F5A" w14:textId="77777777" w:rsidR="002B343F" w:rsidRPr="002B343F" w:rsidRDefault="002B343F" w:rsidP="002B343F">
      <w:r w:rsidRPr="002B343F">
        <w:t xml:space="preserve">Once connected you can browse databases, collections, run filters (e.g., </w:t>
      </w:r>
      <w:proofErr w:type="gramStart"/>
      <w:r w:rsidRPr="002B343F">
        <w:t>{ age</w:t>
      </w:r>
      <w:proofErr w:type="gramEnd"/>
      <w:r w:rsidRPr="002B343F">
        <w:t xml:space="preserve">: </w:t>
      </w:r>
      <w:proofErr w:type="gramStart"/>
      <w:r w:rsidRPr="002B343F">
        <w:t>{ $</w:t>
      </w:r>
      <w:proofErr w:type="spellStart"/>
      <w:proofErr w:type="gramEnd"/>
      <w:r w:rsidRPr="002B343F">
        <w:t>gt</w:t>
      </w:r>
      <w:proofErr w:type="spellEnd"/>
      <w:r w:rsidRPr="002B343F">
        <w:t xml:space="preserve">: </w:t>
      </w:r>
      <w:proofErr w:type="gramStart"/>
      <w:r w:rsidRPr="002B343F">
        <w:t>16 }</w:t>
      </w:r>
      <w:proofErr w:type="gramEnd"/>
      <w:r w:rsidRPr="002B343F">
        <w:t xml:space="preserve"> }) in the GUI and visualize schema/aggregation pipelines.</w:t>
      </w:r>
    </w:p>
    <w:p w14:paraId="021B02E9" w14:textId="77777777" w:rsidR="002B343F" w:rsidRPr="002B343F" w:rsidRDefault="002B343F" w:rsidP="002B343F">
      <w:r w:rsidRPr="002B343F">
        <w:pict w14:anchorId="5418279B">
          <v:rect id="_x0000_i1096" style="width:0;height:1.5pt" o:hralign="center" o:hrstd="t" o:hr="t" fillcolor="#a0a0a0" stroked="f"/>
        </w:pict>
      </w:r>
    </w:p>
    <w:p w14:paraId="614B557F" w14:textId="77777777" w:rsidR="002B343F" w:rsidRPr="002B343F" w:rsidRDefault="002B343F" w:rsidP="002B343F">
      <w:pPr>
        <w:rPr>
          <w:b/>
          <w:bCs/>
        </w:rPr>
      </w:pPr>
      <w:r w:rsidRPr="002B343F">
        <w:rPr>
          <w:b/>
          <w:bCs/>
        </w:rPr>
        <w:t xml:space="preserve">8) Connect to Atlas from </w:t>
      </w:r>
      <w:proofErr w:type="spellStart"/>
      <w:r w:rsidRPr="002B343F">
        <w:rPr>
          <w:b/>
          <w:bCs/>
        </w:rPr>
        <w:t>mongosh</w:t>
      </w:r>
      <w:proofErr w:type="spellEnd"/>
    </w:p>
    <w:p w14:paraId="221BD377" w14:textId="77777777" w:rsidR="002B343F" w:rsidRPr="002B343F" w:rsidRDefault="002B343F" w:rsidP="002B343F">
      <w:pPr>
        <w:numPr>
          <w:ilvl w:val="0"/>
          <w:numId w:val="34"/>
        </w:numPr>
      </w:pPr>
      <w:r w:rsidRPr="002B343F">
        <w:lastRenderedPageBreak/>
        <w:t xml:space="preserve">In Atlas, Clusters → </w:t>
      </w:r>
      <w:r w:rsidRPr="002B343F">
        <w:rPr>
          <w:b/>
          <w:bCs/>
        </w:rPr>
        <w:t>Connect</w:t>
      </w:r>
      <w:r w:rsidRPr="002B343F">
        <w:t xml:space="preserve"> → choose </w:t>
      </w:r>
      <w:r w:rsidRPr="002B343F">
        <w:rPr>
          <w:b/>
          <w:bCs/>
        </w:rPr>
        <w:t>Connect with MongoDB Shell</w:t>
      </w:r>
      <w:r w:rsidRPr="002B343F">
        <w:t xml:space="preserve"> and copy the connection string (it will look like: </w:t>
      </w:r>
      <w:proofErr w:type="spellStart"/>
      <w:r w:rsidRPr="002B343F">
        <w:t>mongosh</w:t>
      </w:r>
      <w:proofErr w:type="spellEnd"/>
      <w:r w:rsidRPr="002B343F">
        <w:t xml:space="preserve"> "</w:t>
      </w:r>
      <w:proofErr w:type="spellStart"/>
      <w:r w:rsidRPr="002B343F">
        <w:t>mongodb+srv</w:t>
      </w:r>
      <w:proofErr w:type="spellEnd"/>
      <w:r w:rsidRPr="002B343F">
        <w:t>://cluster0.abcde.mongodb.net/</w:t>
      </w:r>
      <w:proofErr w:type="spellStart"/>
      <w:r w:rsidRPr="002B343F">
        <w:t>myDB</w:t>
      </w:r>
      <w:proofErr w:type="spellEnd"/>
      <w:r w:rsidRPr="002B343F">
        <w:t xml:space="preserve">"). </w:t>
      </w:r>
      <w:hyperlink r:id="rId18" w:tgtFrame="_blank" w:history="1">
        <w:r w:rsidRPr="002B343F">
          <w:rPr>
            <w:rStyle w:val="Hyperlink"/>
          </w:rPr>
          <w:t>MongoDB</w:t>
        </w:r>
      </w:hyperlink>
    </w:p>
    <w:p w14:paraId="208C3D0C" w14:textId="77777777" w:rsidR="002B343F" w:rsidRPr="002B343F" w:rsidRDefault="002B343F" w:rsidP="002B343F">
      <w:pPr>
        <w:numPr>
          <w:ilvl w:val="0"/>
          <w:numId w:val="34"/>
        </w:numPr>
      </w:pPr>
      <w:r w:rsidRPr="002B343F">
        <w:t>In terminal run (replace username and DB name; omit password to be prompted securely):</w:t>
      </w:r>
    </w:p>
    <w:p w14:paraId="3F0EAD68" w14:textId="77777777" w:rsidR="002B343F" w:rsidRPr="002B343F" w:rsidRDefault="002B343F" w:rsidP="002B343F">
      <w:proofErr w:type="spellStart"/>
      <w:r w:rsidRPr="002B343F">
        <w:t>mongosh</w:t>
      </w:r>
      <w:proofErr w:type="spellEnd"/>
      <w:r w:rsidRPr="002B343F">
        <w:t xml:space="preserve"> "</w:t>
      </w:r>
      <w:proofErr w:type="spellStart"/>
      <w:r w:rsidRPr="002B343F">
        <w:t>mongodb+srv</w:t>
      </w:r>
      <w:proofErr w:type="spellEnd"/>
      <w:r w:rsidRPr="002B343F">
        <w:t>://cluster0.abcde.mongodb.net/</w:t>
      </w:r>
      <w:proofErr w:type="spellStart"/>
      <w:r w:rsidRPr="002B343F">
        <w:t>myDB</w:t>
      </w:r>
      <w:proofErr w:type="spellEnd"/>
      <w:r w:rsidRPr="002B343F">
        <w:t xml:space="preserve">" --username </w:t>
      </w:r>
      <w:proofErr w:type="spellStart"/>
      <w:r w:rsidRPr="002B343F">
        <w:t>myUser</w:t>
      </w:r>
      <w:proofErr w:type="spellEnd"/>
    </w:p>
    <w:p w14:paraId="311F4387" w14:textId="77777777" w:rsidR="002B343F" w:rsidRPr="002B343F" w:rsidRDefault="002B343F" w:rsidP="002B343F">
      <w:r w:rsidRPr="002B343F">
        <w:t xml:space="preserve"># </w:t>
      </w:r>
      <w:proofErr w:type="spellStart"/>
      <w:r w:rsidRPr="002B343F">
        <w:t>mongosh</w:t>
      </w:r>
      <w:proofErr w:type="spellEnd"/>
      <w:r w:rsidRPr="002B343F">
        <w:t xml:space="preserve"> will prompt for password (safer than putting it on the command line)</w:t>
      </w:r>
    </w:p>
    <w:p w14:paraId="176E563B" w14:textId="77777777" w:rsidR="002B343F" w:rsidRPr="002B343F" w:rsidRDefault="002B343F" w:rsidP="002B343F">
      <w:pPr>
        <w:numPr>
          <w:ilvl w:val="0"/>
          <w:numId w:val="35"/>
        </w:numPr>
      </w:pPr>
      <w:r w:rsidRPr="002B343F">
        <w:t xml:space="preserve">Once connected, you can use </w:t>
      </w:r>
      <w:proofErr w:type="spellStart"/>
      <w:r w:rsidRPr="002B343F">
        <w:t>myDB</w:t>
      </w:r>
      <w:proofErr w:type="spellEnd"/>
      <w:r w:rsidRPr="002B343F">
        <w:t xml:space="preserve"> and run the same commands you run locally:</w:t>
      </w:r>
    </w:p>
    <w:p w14:paraId="7EEED425" w14:textId="77777777" w:rsidR="002B343F" w:rsidRPr="002B343F" w:rsidRDefault="002B343F" w:rsidP="002B343F">
      <w:proofErr w:type="spellStart"/>
      <w:proofErr w:type="gramStart"/>
      <w:r w:rsidRPr="002B343F">
        <w:t>db.students</w:t>
      </w:r>
      <w:proofErr w:type="gramEnd"/>
      <w:r w:rsidRPr="002B343F">
        <w:t>.</w:t>
      </w:r>
      <w:proofErr w:type="gramStart"/>
      <w:r w:rsidRPr="002B343F">
        <w:t>insertOne</w:t>
      </w:r>
      <w:proofErr w:type="spellEnd"/>
      <w:r w:rsidRPr="002B343F">
        <w:t>(</w:t>
      </w:r>
      <w:proofErr w:type="gramEnd"/>
      <w:r w:rsidRPr="002B343F">
        <w:t>{</w:t>
      </w:r>
      <w:proofErr w:type="spellStart"/>
      <w:r w:rsidRPr="002B343F">
        <w:t>name:"Rana</w:t>
      </w:r>
      <w:proofErr w:type="spellEnd"/>
      <w:r w:rsidRPr="002B343F">
        <w:t>", age:16, grade:10})</w:t>
      </w:r>
    </w:p>
    <w:p w14:paraId="2B4D90EB" w14:textId="77777777" w:rsidR="002B343F" w:rsidRPr="002B343F" w:rsidRDefault="002B343F" w:rsidP="002B343F">
      <w:proofErr w:type="spellStart"/>
      <w:proofErr w:type="gramStart"/>
      <w:r w:rsidRPr="002B343F">
        <w:t>db.students</w:t>
      </w:r>
      <w:proofErr w:type="gramEnd"/>
      <w:r w:rsidRPr="002B343F">
        <w:t>.find</w:t>
      </w:r>
      <w:proofErr w:type="spellEnd"/>
      <w:r w:rsidRPr="002B343F">
        <w:t>(</w:t>
      </w:r>
      <w:proofErr w:type="gramStart"/>
      <w:r w:rsidRPr="002B343F">
        <w:t>).pretty</w:t>
      </w:r>
      <w:proofErr w:type="gramEnd"/>
      <w:r w:rsidRPr="002B343F">
        <w:t>()</w:t>
      </w:r>
    </w:p>
    <w:p w14:paraId="59BD5C6A" w14:textId="77777777" w:rsidR="002B343F" w:rsidRPr="002B343F" w:rsidRDefault="002B343F" w:rsidP="002B343F">
      <w:r w:rsidRPr="002B343F">
        <w:pict w14:anchorId="3DB44059">
          <v:rect id="_x0000_i1097" style="width:0;height:1.5pt" o:hralign="center" o:hrstd="t" o:hr="t" fillcolor="#a0a0a0" stroked="f"/>
        </w:pict>
      </w:r>
    </w:p>
    <w:p w14:paraId="508F2E91" w14:textId="77777777" w:rsidR="002B343F" w:rsidRPr="002B343F" w:rsidRDefault="002B343F" w:rsidP="002B343F">
      <w:pPr>
        <w:rPr>
          <w:b/>
          <w:bCs/>
        </w:rPr>
      </w:pPr>
      <w:r w:rsidRPr="002B343F">
        <w:rPr>
          <w:b/>
          <w:bCs/>
        </w:rPr>
        <w:t>9) Common issues &amp; troubleshooting (quick)</w:t>
      </w:r>
    </w:p>
    <w:p w14:paraId="1FFA4546" w14:textId="77777777" w:rsidR="002B343F" w:rsidRPr="002B343F" w:rsidRDefault="002B343F" w:rsidP="002B343F">
      <w:pPr>
        <w:numPr>
          <w:ilvl w:val="0"/>
          <w:numId w:val="36"/>
        </w:numPr>
      </w:pPr>
      <w:r w:rsidRPr="002B343F">
        <w:rPr>
          <w:b/>
          <w:bCs/>
        </w:rPr>
        <w:t>“Could not connect”</w:t>
      </w:r>
      <w:r w:rsidRPr="002B343F">
        <w:t xml:space="preserve"> → Check Atlas </w:t>
      </w:r>
      <w:r w:rsidRPr="002B343F">
        <w:rPr>
          <w:b/>
          <w:bCs/>
        </w:rPr>
        <w:t>Network Access</w:t>
      </w:r>
      <w:r w:rsidRPr="002B343F">
        <w:t xml:space="preserve">: your client IP must be allowed (0.0.0.0/0 or your IP). Also ensure DB user &amp; password are correct. </w:t>
      </w:r>
      <w:hyperlink r:id="rId19" w:tgtFrame="_blank" w:history="1">
        <w:r w:rsidRPr="002B343F">
          <w:rPr>
            <w:rStyle w:val="Hyperlink"/>
          </w:rPr>
          <w:t>MongoDB+1</w:t>
        </w:r>
      </w:hyperlink>
    </w:p>
    <w:p w14:paraId="5F4044AD" w14:textId="77777777" w:rsidR="002B343F" w:rsidRPr="002B343F" w:rsidRDefault="002B343F" w:rsidP="002B343F">
      <w:pPr>
        <w:numPr>
          <w:ilvl w:val="0"/>
          <w:numId w:val="36"/>
        </w:numPr>
      </w:pPr>
      <w:r w:rsidRPr="002B343F">
        <w:rPr>
          <w:b/>
          <w:bCs/>
        </w:rPr>
        <w:t>TLS / SNI errors in Compass</w:t>
      </w:r>
      <w:r w:rsidRPr="002B343F">
        <w:t xml:space="preserve"> → Upgrade to the latest Compass; Atlas needs modern TLS and SNI support. </w:t>
      </w:r>
      <w:hyperlink r:id="rId20" w:tgtFrame="_blank" w:history="1">
        <w:r w:rsidRPr="002B343F">
          <w:rPr>
            <w:rStyle w:val="Hyperlink"/>
          </w:rPr>
          <w:t>MongoDB</w:t>
        </w:r>
      </w:hyperlink>
    </w:p>
    <w:p w14:paraId="3F978E2B" w14:textId="77777777" w:rsidR="002B343F" w:rsidRPr="002B343F" w:rsidRDefault="002B343F" w:rsidP="002B343F">
      <w:pPr>
        <w:numPr>
          <w:ilvl w:val="0"/>
          <w:numId w:val="36"/>
        </w:numPr>
      </w:pPr>
      <w:r w:rsidRPr="002B343F">
        <w:rPr>
          <w:b/>
          <w:bCs/>
        </w:rPr>
        <w:t>Corporate VPN / Firewall</w:t>
      </w:r>
      <w:r w:rsidRPr="002B343F">
        <w:t xml:space="preserve"> → Some networks block outbound DB ports or SRV DNS. Try from home or use SSH tunneling / a machine with allowed IP. (Atlas docs and community threads discuss SSH alternatives.) </w:t>
      </w:r>
      <w:hyperlink r:id="rId21" w:tgtFrame="_blank" w:history="1">
        <w:r w:rsidRPr="002B343F">
          <w:rPr>
            <w:rStyle w:val="Hyperlink"/>
          </w:rPr>
          <w:t>MongoDB+1</w:t>
        </w:r>
      </w:hyperlink>
    </w:p>
    <w:p w14:paraId="59BAEDC4" w14:textId="4BFBE613" w:rsidR="006A5938" w:rsidRPr="002B343F" w:rsidRDefault="006A5938" w:rsidP="002B343F"/>
    <w:sectPr w:rsidR="006A5938" w:rsidRPr="002B34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0E52E3"/>
    <w:multiLevelType w:val="multilevel"/>
    <w:tmpl w:val="2EE80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604F53"/>
    <w:multiLevelType w:val="multilevel"/>
    <w:tmpl w:val="D2582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F2559A"/>
    <w:multiLevelType w:val="multilevel"/>
    <w:tmpl w:val="7756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BC3C25"/>
    <w:multiLevelType w:val="multilevel"/>
    <w:tmpl w:val="1F1E4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E76B95"/>
    <w:multiLevelType w:val="multilevel"/>
    <w:tmpl w:val="1AC0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204614"/>
    <w:multiLevelType w:val="multilevel"/>
    <w:tmpl w:val="5276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5960B4"/>
    <w:multiLevelType w:val="multilevel"/>
    <w:tmpl w:val="272E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EE2B72"/>
    <w:multiLevelType w:val="multilevel"/>
    <w:tmpl w:val="C8BAFE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1A75E7"/>
    <w:multiLevelType w:val="multilevel"/>
    <w:tmpl w:val="FBD2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74687A"/>
    <w:multiLevelType w:val="multilevel"/>
    <w:tmpl w:val="BB344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8B2D93"/>
    <w:multiLevelType w:val="multilevel"/>
    <w:tmpl w:val="1534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95340A"/>
    <w:multiLevelType w:val="multilevel"/>
    <w:tmpl w:val="32B2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DA4CF5"/>
    <w:multiLevelType w:val="multilevel"/>
    <w:tmpl w:val="563C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417A90"/>
    <w:multiLevelType w:val="multilevel"/>
    <w:tmpl w:val="79BCB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0F616B4"/>
    <w:multiLevelType w:val="multilevel"/>
    <w:tmpl w:val="6566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121C67"/>
    <w:multiLevelType w:val="multilevel"/>
    <w:tmpl w:val="A6C41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4B7A13"/>
    <w:multiLevelType w:val="multilevel"/>
    <w:tmpl w:val="EC98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2A7E94"/>
    <w:multiLevelType w:val="multilevel"/>
    <w:tmpl w:val="6A40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7532DE"/>
    <w:multiLevelType w:val="multilevel"/>
    <w:tmpl w:val="6A54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0C0A9A"/>
    <w:multiLevelType w:val="multilevel"/>
    <w:tmpl w:val="E136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232617"/>
    <w:multiLevelType w:val="multilevel"/>
    <w:tmpl w:val="F5FE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D700C9"/>
    <w:multiLevelType w:val="multilevel"/>
    <w:tmpl w:val="97CC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F963C2"/>
    <w:multiLevelType w:val="multilevel"/>
    <w:tmpl w:val="8AFA2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826D28"/>
    <w:multiLevelType w:val="multilevel"/>
    <w:tmpl w:val="B3B84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004CD5"/>
    <w:multiLevelType w:val="multilevel"/>
    <w:tmpl w:val="A93CF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47638A"/>
    <w:multiLevelType w:val="multilevel"/>
    <w:tmpl w:val="C1CC6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59685E"/>
    <w:multiLevelType w:val="multilevel"/>
    <w:tmpl w:val="664CF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8122724">
    <w:abstractNumId w:val="8"/>
  </w:num>
  <w:num w:numId="2" w16cid:durableId="1432705832">
    <w:abstractNumId w:val="6"/>
  </w:num>
  <w:num w:numId="3" w16cid:durableId="1701587562">
    <w:abstractNumId w:val="5"/>
  </w:num>
  <w:num w:numId="4" w16cid:durableId="85003658">
    <w:abstractNumId w:val="4"/>
  </w:num>
  <w:num w:numId="5" w16cid:durableId="659504688">
    <w:abstractNumId w:val="7"/>
  </w:num>
  <w:num w:numId="6" w16cid:durableId="1383747322">
    <w:abstractNumId w:val="3"/>
  </w:num>
  <w:num w:numId="7" w16cid:durableId="920986579">
    <w:abstractNumId w:val="2"/>
  </w:num>
  <w:num w:numId="8" w16cid:durableId="56249947">
    <w:abstractNumId w:val="1"/>
  </w:num>
  <w:num w:numId="9" w16cid:durableId="2123766845">
    <w:abstractNumId w:val="0"/>
  </w:num>
  <w:num w:numId="10" w16cid:durableId="2130010150">
    <w:abstractNumId w:val="17"/>
  </w:num>
  <w:num w:numId="11" w16cid:durableId="1930700127">
    <w:abstractNumId w:val="26"/>
  </w:num>
  <w:num w:numId="12" w16cid:durableId="744688723">
    <w:abstractNumId w:val="28"/>
  </w:num>
  <w:num w:numId="13" w16cid:durableId="2071071958">
    <w:abstractNumId w:val="11"/>
  </w:num>
  <w:num w:numId="14" w16cid:durableId="2007126058">
    <w:abstractNumId w:val="20"/>
  </w:num>
  <w:num w:numId="15" w16cid:durableId="719550676">
    <w:abstractNumId w:val="15"/>
  </w:num>
  <w:num w:numId="16" w16cid:durableId="1562404192">
    <w:abstractNumId w:val="14"/>
  </w:num>
  <w:num w:numId="17" w16cid:durableId="451871991">
    <w:abstractNumId w:val="30"/>
  </w:num>
  <w:num w:numId="18" w16cid:durableId="975642872">
    <w:abstractNumId w:val="19"/>
  </w:num>
  <w:num w:numId="19" w16cid:durableId="1006977331">
    <w:abstractNumId w:val="34"/>
  </w:num>
  <w:num w:numId="20" w16cid:durableId="1846552208">
    <w:abstractNumId w:val="10"/>
  </w:num>
  <w:num w:numId="21" w16cid:durableId="71124046">
    <w:abstractNumId w:val="12"/>
  </w:num>
  <w:num w:numId="22" w16cid:durableId="836992737">
    <w:abstractNumId w:val="21"/>
  </w:num>
  <w:num w:numId="23" w16cid:durableId="578102535">
    <w:abstractNumId w:val="29"/>
  </w:num>
  <w:num w:numId="24" w16cid:durableId="100027634">
    <w:abstractNumId w:val="25"/>
  </w:num>
  <w:num w:numId="25" w16cid:durableId="431626562">
    <w:abstractNumId w:val="13"/>
  </w:num>
  <w:num w:numId="26" w16cid:durableId="1787654511">
    <w:abstractNumId w:val="24"/>
  </w:num>
  <w:num w:numId="27" w16cid:durableId="677462389">
    <w:abstractNumId w:val="9"/>
  </w:num>
  <w:num w:numId="28" w16cid:durableId="1146584830">
    <w:abstractNumId w:val="31"/>
  </w:num>
  <w:num w:numId="29" w16cid:durableId="1765958847">
    <w:abstractNumId w:val="23"/>
  </w:num>
  <w:num w:numId="30" w16cid:durableId="1107313071">
    <w:abstractNumId w:val="22"/>
  </w:num>
  <w:num w:numId="31" w16cid:durableId="1274292085">
    <w:abstractNumId w:val="18"/>
  </w:num>
  <w:num w:numId="32" w16cid:durableId="1108892857">
    <w:abstractNumId w:val="33"/>
  </w:num>
  <w:num w:numId="33" w16cid:durableId="2083989606">
    <w:abstractNumId w:val="32"/>
  </w:num>
  <w:num w:numId="34" w16cid:durableId="1417482841">
    <w:abstractNumId w:val="35"/>
  </w:num>
  <w:num w:numId="35" w16cid:durableId="1284729047">
    <w:abstractNumId w:val="16"/>
  </w:num>
  <w:num w:numId="36" w16cid:durableId="37947671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343F"/>
    <w:rsid w:val="002C2BD2"/>
    <w:rsid w:val="00326F90"/>
    <w:rsid w:val="006A5938"/>
    <w:rsid w:val="009728C0"/>
    <w:rsid w:val="009A4B2A"/>
    <w:rsid w:val="00AA1D8D"/>
    <w:rsid w:val="00AF7484"/>
    <w:rsid w:val="00B47730"/>
    <w:rsid w:val="00CB0664"/>
    <w:rsid w:val="00EF76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072614"/>
  <w14:defaultImageDpi w14:val="300"/>
  <w15:docId w15:val="{430E2154-66EE-4699-B6D2-58DD4B63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F76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60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F7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cs/manual/tutorial/install-mongodb-on-windows/?utm_source=chatgpt.com" TargetMode="External"/><Relationship Id="rId13" Type="http://schemas.openxmlformats.org/officeDocument/2006/relationships/hyperlink" Target="https://www.mongodb.com/docs/atlas/tutorial/connect-to-your-cluster/?utm_source=chatgpt.com" TargetMode="External"/><Relationship Id="rId18" Type="http://schemas.openxmlformats.org/officeDocument/2006/relationships/hyperlink" Target="https://www.mongodb.com/docs/atlas/tutorial/connect-to-your-cluster/?utm_source=chatgpt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ongodb.com/community/forums/t/connect-to-mongodb-atlas-cluster-without-external-ip/199285?utm_source=chatgpt.com" TargetMode="External"/><Relationship Id="rId7" Type="http://schemas.openxmlformats.org/officeDocument/2006/relationships/hyperlink" Target="https://www.mongodb.com/docs/manual/tutorial/install-mongodb-on-windows/?utm_source=chatgpt.com" TargetMode="External"/><Relationship Id="rId12" Type="http://schemas.openxmlformats.org/officeDocument/2006/relationships/hyperlink" Target="https://www.mongodb.com/docs/manual/installation/?utm_source=chatgpt.com" TargetMode="External"/><Relationship Id="rId17" Type="http://schemas.openxmlformats.org/officeDocument/2006/relationships/hyperlink" Target="https://www.mongodb.com/docs/atlas/compass-connection/?utm_source=chatgpt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ongodb.com/docs/compass/connect/?utm_source=chatgpt.com" TargetMode="External"/><Relationship Id="rId20" Type="http://schemas.openxmlformats.org/officeDocument/2006/relationships/hyperlink" Target="https://www.mongodb.com/docs/atlas/compass-connection/?utm_source=chatgpt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mongodb.com/docs/manual/tutorial/install-mongodb-on-windows/?utm_source=chatgpt.com" TargetMode="External"/><Relationship Id="rId11" Type="http://schemas.openxmlformats.org/officeDocument/2006/relationships/hyperlink" Target="https://www.mongodb.com/docs/manual/tutorial/install-mongodb-on-os-x/?utm_source=chatgpt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ongodb.com/docs/atlas/security/ip-access-list/?utm_source=chatgpt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mongodb.com/docs/compass/install/?utm_source=chatgpt.com" TargetMode="External"/><Relationship Id="rId19" Type="http://schemas.openxmlformats.org/officeDocument/2006/relationships/hyperlink" Target="https://www.mongodb.com/docs/atlas/security/ip-access-list/?utm_source=chatgp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ongodb.com/docs/mongodb-shell/install/?utm_source=chatgpt.com" TargetMode="External"/><Relationship Id="rId14" Type="http://schemas.openxmlformats.org/officeDocument/2006/relationships/hyperlink" Target="https://www.mongodb.com/docs/atlas/security/ip-access-list/?utm_source=chatgpt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1137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Ameen</cp:lastModifiedBy>
  <cp:revision>4</cp:revision>
  <dcterms:created xsi:type="dcterms:W3CDTF">2013-12-23T23:15:00Z</dcterms:created>
  <dcterms:modified xsi:type="dcterms:W3CDTF">2025-08-29T17:49:00Z</dcterms:modified>
  <cp:category/>
</cp:coreProperties>
</file>