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63C4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📘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دليل تثبيت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باستخدام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VMware</w:t>
      </w:r>
    </w:p>
    <w:p w14:paraId="61B7258D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١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تحميل البرامج المطلوبة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A2879C6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قم بتنزيل ملف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ISO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من الموقع الرسمي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  <w:hyperlink r:id="rId6" w:tgtFrame="_new" w:history="1">
        <w:r w:rsidRPr="00EF7603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https://ubuntu.com/download/desktop</w:t>
        </w:r>
      </w:hyperlink>
    </w:p>
    <w:p w14:paraId="0DD47BD2" w14:textId="77777777" w:rsid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قم بتنزيل وتثبيت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VMware Workstation Player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(مجاني للاستخدام الشخصي) أو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VMware Workstation Pro / VMware Fusion (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لنظام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macOS).</w:t>
      </w:r>
    </w:p>
    <w:p w14:paraId="67BD2F83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إليك الروابط الرسمية لتنزيل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VMware:</w:t>
      </w:r>
    </w:p>
    <w:p w14:paraId="5FD4915A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VMware Workstation Player (Windows / Linux – 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rtl/>
        </w:rPr>
        <w:t>مجاني للاستخدام الشخصي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):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https://www.vmware.com/products/workstation-player.html</w:t>
      </w:r>
    </w:p>
    <w:p w14:paraId="78D91597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VMware Workstation Pro (Windows / Linux – 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rtl/>
        </w:rPr>
        <w:t>نسخة مدفوعة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):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https://www.vmware.com/products/workstation-pro.html</w:t>
      </w:r>
    </w:p>
    <w:p w14:paraId="3B1E3146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VMware Fusion (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rtl/>
        </w:rPr>
        <w:t>لأنظمة</w:t>
      </w:r>
      <w:r w:rsidRPr="00EF7603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macOS):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https://www.vmware.com/products/fusion.html</w:t>
      </w:r>
    </w:p>
    <w:p w14:paraId="4F882FC5" w14:textId="77777777" w:rsidR="00EF7603" w:rsidRPr="00EF7603" w:rsidRDefault="00EF7603" w:rsidP="00EF7603">
      <w:pPr>
        <w:numPr>
          <w:ilvl w:val="0"/>
          <w:numId w:val="10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B9EE76E" w14:textId="77777777" w:rsidR="00EF7603" w:rsidRPr="00EF7603" w:rsidRDefault="00EF7603" w:rsidP="00EF7603">
      <w:pPr>
        <w:bidi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19B6319C">
          <v:rect id="_x0000_i1067" style="width:0;height:1.5pt" o:hralign="center" o:hrstd="t" o:hr="t" fillcolor="#a0a0a0" stroked="f"/>
        </w:pict>
      </w:r>
    </w:p>
    <w:p w14:paraId="0A212D06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٢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إنشاء جهاز افتراضي جديد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5C8EC4A" w14:textId="77777777" w:rsidR="00EF7603" w:rsidRPr="00EF7603" w:rsidRDefault="00EF7603" w:rsidP="00EF7603">
      <w:pPr>
        <w:numPr>
          <w:ilvl w:val="0"/>
          <w:numId w:val="11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افتح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VMware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واضغط على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Create a New Virtual Machine.</w:t>
      </w:r>
    </w:p>
    <w:p w14:paraId="781D93B1" w14:textId="77777777" w:rsidR="00EF7603" w:rsidRPr="00EF7603" w:rsidRDefault="00EF7603" w:rsidP="00EF7603">
      <w:pPr>
        <w:numPr>
          <w:ilvl w:val="0"/>
          <w:numId w:val="11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اختر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Installer disc image file (iso)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وحدد ملف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Ubuntu ISO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الذي قمت بتنزيله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1B7F213" w14:textId="77777777" w:rsidR="00EF7603" w:rsidRPr="00EF7603" w:rsidRDefault="00EF7603" w:rsidP="00EF7603">
      <w:pPr>
        <w:numPr>
          <w:ilvl w:val="0"/>
          <w:numId w:val="11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أحيانًا يكتشف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VMware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النظام تلقائياً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كأوبونتو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ويقترح التثبيت السهل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8CE97A6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7D99E4D1">
          <v:rect id="_x0000_i1068" style="width:0;height:1.5pt" o:hralign="center" o:hrstd="t" o:hr="t" fillcolor="#a0a0a0" stroked="f"/>
        </w:pict>
      </w:r>
    </w:p>
    <w:p w14:paraId="189C7F7E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٣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إعدادات الجهاز الافتراضي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6D3C37D" w14:textId="77777777" w:rsidR="00EF7603" w:rsidRPr="00EF7603" w:rsidRDefault="00EF7603" w:rsidP="00EF7603">
      <w:pPr>
        <w:numPr>
          <w:ilvl w:val="0"/>
          <w:numId w:val="12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اسم الجهاز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مثل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Ubuntu 22.04 LTS.</w:t>
      </w:r>
    </w:p>
    <w:p w14:paraId="44FF6D86" w14:textId="77777777" w:rsidR="00EF7603" w:rsidRPr="00EF7603" w:rsidRDefault="00EF7603" w:rsidP="00EF7603">
      <w:pPr>
        <w:numPr>
          <w:ilvl w:val="0"/>
          <w:numId w:val="12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مساحة القرص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على الأقل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20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جيجابايت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موصى به 40–60 جيجابايت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).</w:t>
      </w:r>
    </w:p>
    <w:p w14:paraId="161982BA" w14:textId="77777777" w:rsidR="00EF7603" w:rsidRPr="00EF7603" w:rsidRDefault="00EF7603" w:rsidP="00EF7603">
      <w:pPr>
        <w:numPr>
          <w:ilvl w:val="0"/>
          <w:numId w:val="12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lastRenderedPageBreak/>
        <w:t>الذاكرة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(RAM):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على الأقل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جيجابايت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موصى به 4–8 جيجابايت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).</w:t>
      </w:r>
    </w:p>
    <w:p w14:paraId="6BB8D343" w14:textId="77777777" w:rsidR="00EF7603" w:rsidRPr="00EF7603" w:rsidRDefault="00EF7603" w:rsidP="00EF7603">
      <w:pPr>
        <w:numPr>
          <w:ilvl w:val="0"/>
          <w:numId w:val="12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المعالج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تخصيص 2 أو أكثر من الأنوية إذا كان جهازك يسمح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C8DAC4C" w14:textId="77777777" w:rsidR="00EF7603" w:rsidRPr="00EF7603" w:rsidRDefault="00EF7603" w:rsidP="00EF7603">
      <w:pPr>
        <w:numPr>
          <w:ilvl w:val="0"/>
          <w:numId w:val="12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بطاقة الشبكة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عادةً خيار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NAT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يكفي (للحصول على الإنترنت من النظام الأساسي)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217BC4B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13EC1A25">
          <v:rect id="_x0000_i1069" style="width:0;height:1.5pt" o:hralign="center" o:hrstd="t" o:hr="t" fillcolor="#a0a0a0" stroked="f"/>
        </w:pict>
      </w:r>
    </w:p>
    <w:p w14:paraId="739F7D88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٤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بدء تشغيل الجهاز الافتراضي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89FC703" w14:textId="77777777" w:rsidR="00EF7603" w:rsidRPr="00EF7603" w:rsidRDefault="00EF7603" w:rsidP="00EF7603">
      <w:pPr>
        <w:numPr>
          <w:ilvl w:val="0"/>
          <w:numId w:val="13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اضغط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Finish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ثم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Power on.</w:t>
      </w:r>
    </w:p>
    <w:p w14:paraId="34A29AA1" w14:textId="77777777" w:rsidR="00EF7603" w:rsidRPr="00EF7603" w:rsidRDefault="00EF7603" w:rsidP="00EF7603">
      <w:pPr>
        <w:numPr>
          <w:ilvl w:val="0"/>
          <w:numId w:val="13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ستظهر قائمة إقلاع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D12D27A" w14:textId="77777777" w:rsidR="00EF7603" w:rsidRPr="00EF7603" w:rsidRDefault="00EF7603" w:rsidP="00EF7603">
      <w:pPr>
        <w:numPr>
          <w:ilvl w:val="0"/>
          <w:numId w:val="13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اختر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Install Ubuntu.</w:t>
      </w:r>
    </w:p>
    <w:p w14:paraId="362170CE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63B3A66D">
          <v:rect id="_x0000_i1070" style="width:0;height:1.5pt" o:hralign="center" o:hrstd="t" o:hr="t" fillcolor="#a0a0a0" stroked="f"/>
        </w:pict>
      </w:r>
    </w:p>
    <w:p w14:paraId="3BF16A8C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٥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خطوات التثبيت داخل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791634A" w14:textId="77777777" w:rsidR="00EF7603" w:rsidRPr="00EF7603" w:rsidRDefault="00EF7603" w:rsidP="00EF7603">
      <w:pPr>
        <w:numPr>
          <w:ilvl w:val="0"/>
          <w:numId w:val="14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اختر اللغة </w:t>
      </w:r>
      <w:proofErr w:type="gram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و لوحة</w:t>
      </w:r>
      <w:proofErr w:type="gram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المفاتيح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F9ACCF9" w14:textId="77777777" w:rsidR="00EF7603" w:rsidRPr="00EF7603" w:rsidRDefault="00EF7603" w:rsidP="00EF7603">
      <w:pPr>
        <w:numPr>
          <w:ilvl w:val="0"/>
          <w:numId w:val="14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اختر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Normal installation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مع تحديثات أثناء التثبيت إذا أردت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0B6440C" w14:textId="77777777" w:rsidR="00EF7603" w:rsidRPr="00EF7603" w:rsidRDefault="00EF7603" w:rsidP="00EF7603">
      <w:pPr>
        <w:numPr>
          <w:ilvl w:val="0"/>
          <w:numId w:val="14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نوع التثبيت: اختر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Erase disk and install Ubuntu (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لا يؤثر على جهازك الأساسي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).</w:t>
      </w:r>
    </w:p>
    <w:p w14:paraId="7B5D6728" w14:textId="77777777" w:rsidR="00EF7603" w:rsidRPr="00EF7603" w:rsidRDefault="00EF7603" w:rsidP="00EF7603">
      <w:pPr>
        <w:numPr>
          <w:ilvl w:val="0"/>
          <w:numId w:val="14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اختر المنطقة الزمنية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494B71D3" w14:textId="77777777" w:rsidR="00EF7603" w:rsidRPr="00EF7603" w:rsidRDefault="00EF7603" w:rsidP="00EF7603">
      <w:pPr>
        <w:numPr>
          <w:ilvl w:val="0"/>
          <w:numId w:val="14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أنشئ حساب مستخدم وكلمة مرور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6E5A9513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7E048B25">
          <v:rect id="_x0000_i1071" style="width:0;height:1.5pt" o:hralign="center" o:hrstd="t" o:hr="t" fillcolor="#a0a0a0" stroked="f"/>
        </w:pict>
      </w:r>
    </w:p>
    <w:p w14:paraId="2415E98C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٦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عملية التثبيت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7AD6C35" w14:textId="77777777" w:rsidR="00EF7603" w:rsidRPr="00EF7603" w:rsidRDefault="00EF7603" w:rsidP="00EF7603">
      <w:pPr>
        <w:numPr>
          <w:ilvl w:val="0"/>
          <w:numId w:val="15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سيقوم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بنسخ الملفات والتثبيت (يستغرق 10–20 دقيقة)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31D30FA" w14:textId="77777777" w:rsidR="00EF7603" w:rsidRPr="00EF7603" w:rsidRDefault="00EF7603" w:rsidP="00EF7603">
      <w:pPr>
        <w:numPr>
          <w:ilvl w:val="0"/>
          <w:numId w:val="15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عند الانتهاء سيطلب إعادة التشغيل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1ECCD40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0F5B0BB2">
          <v:rect id="_x0000_i1072" style="width:0;height:1.5pt" o:hralign="center" o:hrstd="t" o:hr="t" fillcolor="#a0a0a0" stroked="f"/>
        </w:pict>
      </w:r>
    </w:p>
    <w:p w14:paraId="148ACF58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٧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بعد التثبيت (اختياري لكن مهم)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2C411433" w14:textId="77777777" w:rsidR="00EF7603" w:rsidRPr="00EF7603" w:rsidRDefault="00EF7603" w:rsidP="00EF7603">
      <w:pPr>
        <w:numPr>
          <w:ilvl w:val="0"/>
          <w:numId w:val="16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lastRenderedPageBreak/>
        <w:t xml:space="preserve">قم بتثبيت أدوات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VMware Tools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لتحسين الأداء (نسخ/لصق، سحب وإفلات، تغيير حجم الشاشة)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7B0A8F7" w14:textId="77777777" w:rsidR="00EF7603" w:rsidRPr="00EF7603" w:rsidRDefault="00EF7603" w:rsidP="00EF7603">
      <w:pPr>
        <w:numPr>
          <w:ilvl w:val="0"/>
          <w:numId w:val="16"/>
        </w:num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من قائمة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VMware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اختر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  <w:t>Player → Manage → Install VMware Tools</w:t>
      </w:r>
    </w:p>
    <w:p w14:paraId="2F4EEDAA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32DC6BE1">
          <v:rect id="_x0000_i1073" style="width:0;height:1.5pt" o:hralign="center" o:hrstd="t" o:hr="t" fillcolor="#a0a0a0" stroked="f"/>
        </w:pict>
      </w:r>
    </w:p>
    <w:p w14:paraId="020055BF" w14:textId="77777777" w:rsidR="00EF7603" w:rsidRPr="00EF7603" w:rsidRDefault="00EF7603" w:rsidP="00EF7603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F7603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✅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الآن لديك </w:t>
      </w:r>
      <w:proofErr w:type="spellStart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أوبونتو</w:t>
      </w:r>
      <w:proofErr w:type="spellEnd"/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 يعمل داخل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VMware 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ويمكنك تشغيله في أي وقت</w:t>
      </w:r>
      <w:r w:rsidRPr="00EF760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9BAEDC4" w14:textId="4BFBE613" w:rsidR="006A5938" w:rsidRPr="00EF7603" w:rsidRDefault="006A5938" w:rsidP="00EF7603">
      <w:pPr>
        <w:bidi/>
      </w:pPr>
    </w:p>
    <w:sectPr w:rsidR="006A5938" w:rsidRPr="00EF7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2559A"/>
    <w:multiLevelType w:val="multilevel"/>
    <w:tmpl w:val="775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04614"/>
    <w:multiLevelType w:val="multilevel"/>
    <w:tmpl w:val="527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960B4"/>
    <w:multiLevelType w:val="multilevel"/>
    <w:tmpl w:val="272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A75E7"/>
    <w:multiLevelType w:val="multilevel"/>
    <w:tmpl w:val="FBD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5340A"/>
    <w:multiLevelType w:val="multilevel"/>
    <w:tmpl w:val="32B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A7E94"/>
    <w:multiLevelType w:val="multilevel"/>
    <w:tmpl w:val="6A4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C0A9A"/>
    <w:multiLevelType w:val="multilevel"/>
    <w:tmpl w:val="E13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700C9"/>
    <w:multiLevelType w:val="multilevel"/>
    <w:tmpl w:val="97C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122724">
    <w:abstractNumId w:val="8"/>
  </w:num>
  <w:num w:numId="2" w16cid:durableId="1432705832">
    <w:abstractNumId w:val="6"/>
  </w:num>
  <w:num w:numId="3" w16cid:durableId="1701587562">
    <w:abstractNumId w:val="5"/>
  </w:num>
  <w:num w:numId="4" w16cid:durableId="85003658">
    <w:abstractNumId w:val="4"/>
  </w:num>
  <w:num w:numId="5" w16cid:durableId="659504688">
    <w:abstractNumId w:val="7"/>
  </w:num>
  <w:num w:numId="6" w16cid:durableId="1383747322">
    <w:abstractNumId w:val="3"/>
  </w:num>
  <w:num w:numId="7" w16cid:durableId="920986579">
    <w:abstractNumId w:val="2"/>
  </w:num>
  <w:num w:numId="8" w16cid:durableId="56249947">
    <w:abstractNumId w:val="1"/>
  </w:num>
  <w:num w:numId="9" w16cid:durableId="2123766845">
    <w:abstractNumId w:val="0"/>
  </w:num>
  <w:num w:numId="10" w16cid:durableId="2130010150">
    <w:abstractNumId w:val="12"/>
  </w:num>
  <w:num w:numId="11" w16cid:durableId="1930700127">
    <w:abstractNumId w:val="14"/>
  </w:num>
  <w:num w:numId="12" w16cid:durableId="744688723">
    <w:abstractNumId w:val="15"/>
  </w:num>
  <w:num w:numId="13" w16cid:durableId="2071071958">
    <w:abstractNumId w:val="9"/>
  </w:num>
  <w:num w:numId="14" w16cid:durableId="2007126058">
    <w:abstractNumId w:val="13"/>
  </w:num>
  <w:num w:numId="15" w16cid:durableId="719550676">
    <w:abstractNumId w:val="11"/>
  </w:num>
  <w:num w:numId="16" w16cid:durableId="1562404192">
    <w:abstractNumId w:val="10"/>
  </w:num>
  <w:num w:numId="17" w16cid:durableId="4518719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938"/>
    <w:rsid w:val="009728C0"/>
    <w:rsid w:val="00AA1D8D"/>
    <w:rsid w:val="00B47730"/>
    <w:rsid w:val="00CB0664"/>
    <w:rsid w:val="00EF76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2614"/>
  <w14:defaultImageDpi w14:val="300"/>
  <w15:docId w15:val="{430E2154-66EE-4699-B6D2-58DD4B6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desk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Ameen Ikteelat</cp:lastModifiedBy>
  <cp:revision>2</cp:revision>
  <dcterms:created xsi:type="dcterms:W3CDTF">2013-12-23T23:15:00Z</dcterms:created>
  <dcterms:modified xsi:type="dcterms:W3CDTF">2025-08-23T19:02:00Z</dcterms:modified>
  <cp:category/>
</cp:coreProperties>
</file>